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0D0F" w14:textId="77777777" w:rsidR="00A41B19" w:rsidRPr="000D71B6" w:rsidRDefault="00000000" w:rsidP="000D71B6">
      <w:pPr>
        <w:pStyle w:val="1"/>
        <w:spacing w:before="100" w:beforeAutospacing="1"/>
        <w:ind w:left="851" w:right="20"/>
        <w:jc w:val="center"/>
        <w:rPr>
          <w:rFonts w:asciiTheme="minorBidi" w:hAnsiTheme="minorBidi" w:cstheme="minorBidi"/>
          <w:color w:val="000000" w:themeColor="text1"/>
          <w:sz w:val="24"/>
          <w:szCs w:val="24"/>
        </w:rPr>
      </w:pPr>
      <w:r w:rsidRPr="000D71B6">
        <w:rPr>
          <w:rFonts w:asciiTheme="minorBidi" w:hAnsiTheme="minorBidi" w:cstheme="minorBidi"/>
          <w:color w:val="000000" w:themeColor="text1"/>
          <w:sz w:val="24"/>
          <w:szCs w:val="24"/>
        </w:rPr>
        <w:t>Yaniv Logi</w:t>
      </w:r>
    </w:p>
    <w:p w14:paraId="2FFF8DE7" w14:textId="2AC462BA" w:rsidR="00A41B19" w:rsidRPr="000D71B6" w:rsidRDefault="00000000" w:rsidP="000D71B6">
      <w:pPr>
        <w:ind w:left="851" w:right="20"/>
        <w:jc w:val="center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="Segoe UI Emoji" w:hAnsi="Segoe UI Emoji" w:cs="Segoe UI Emoji"/>
          <w:sz w:val="22"/>
          <w:szCs w:val="28"/>
        </w:rPr>
        <w:t>📞</w:t>
      </w:r>
      <w:r w:rsidRPr="000D71B6">
        <w:rPr>
          <w:rFonts w:asciiTheme="minorBidi" w:hAnsiTheme="minorBidi"/>
          <w:sz w:val="22"/>
          <w:szCs w:val="28"/>
        </w:rPr>
        <w:t xml:space="preserve"> 054-298-4334 | </w:t>
      </w:r>
      <w:r w:rsidRPr="000D71B6">
        <w:rPr>
          <w:rFonts w:ascii="Segoe UI Symbol" w:hAnsi="Segoe UI Symbol" w:cs="Segoe UI Symbol"/>
          <w:sz w:val="22"/>
          <w:szCs w:val="28"/>
        </w:rPr>
        <w:t>✉</w:t>
      </w:r>
      <w:r w:rsidRPr="000D71B6">
        <w:rPr>
          <w:rFonts w:asciiTheme="minorBidi" w:hAnsiTheme="minorBidi"/>
          <w:sz w:val="22"/>
          <w:szCs w:val="28"/>
        </w:rPr>
        <w:t xml:space="preserve">️ </w:t>
      </w:r>
      <w:r w:rsidR="00337E10" w:rsidRPr="000D71B6">
        <w:rPr>
          <w:rFonts w:asciiTheme="minorBidi" w:hAnsiTheme="minorBidi"/>
          <w:sz w:val="22"/>
          <w:szCs w:val="28"/>
        </w:rPr>
        <w:t>yanivlogi1@gmail.com</w:t>
      </w:r>
      <w:r w:rsidR="00337E10" w:rsidRPr="000D71B6">
        <w:rPr>
          <w:rFonts w:asciiTheme="minorBidi" w:hAnsiTheme="minorBidi"/>
          <w:sz w:val="22"/>
          <w:szCs w:val="28"/>
        </w:rPr>
        <w:br/>
      </w:r>
      <w:r w:rsidRPr="000D71B6">
        <w:rPr>
          <w:rFonts w:ascii="Segoe UI Emoji" w:hAnsi="Segoe UI Emoji" w:cs="Segoe UI Emoji"/>
          <w:color w:val="000000" w:themeColor="text1"/>
          <w:sz w:val="22"/>
          <w:szCs w:val="28"/>
        </w:rPr>
        <w:t>🔗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t xml:space="preserve"> </w:t>
      </w:r>
      <w:hyperlink r:id="rId6" w:history="1">
        <w:r w:rsidRPr="000D71B6">
          <w:rPr>
            <w:rStyle w:val="Hyperlink"/>
            <w:rFonts w:asciiTheme="minorBidi" w:hAnsiTheme="minorBidi"/>
            <w:color w:val="000000" w:themeColor="text1"/>
            <w:sz w:val="22"/>
            <w:szCs w:val="28"/>
          </w:rPr>
          <w:t xml:space="preserve">GitHub </w:t>
        </w:r>
      </w:hyperlink>
      <w:r w:rsidR="00337E10" w:rsidRPr="000D71B6">
        <w:rPr>
          <w:rFonts w:asciiTheme="minorBidi" w:hAnsiTheme="minorBidi"/>
          <w:color w:val="000000" w:themeColor="text1"/>
          <w:sz w:val="22"/>
          <w:szCs w:val="28"/>
        </w:rPr>
        <w:t xml:space="preserve"> 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t xml:space="preserve">| </w:t>
      </w:r>
      <w:r w:rsidRPr="000D71B6">
        <w:rPr>
          <w:rFonts w:ascii="Segoe UI Emoji" w:hAnsi="Segoe UI Emoji" w:cs="Segoe UI Emoji"/>
          <w:color w:val="000000" w:themeColor="text1"/>
          <w:sz w:val="22"/>
          <w:szCs w:val="28"/>
        </w:rPr>
        <w:t>🔗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t xml:space="preserve"> </w:t>
      </w:r>
      <w:hyperlink r:id="rId7" w:history="1">
        <w:r w:rsidRPr="000D71B6">
          <w:rPr>
            <w:rStyle w:val="Hyperlink"/>
            <w:rFonts w:asciiTheme="minorBidi" w:hAnsiTheme="minorBidi"/>
            <w:color w:val="000000" w:themeColor="text1"/>
            <w:sz w:val="22"/>
            <w:szCs w:val="28"/>
          </w:rPr>
          <w:t xml:space="preserve">Portfolio </w:t>
        </w:r>
      </w:hyperlink>
      <w:r w:rsidRPr="000D71B6">
        <w:rPr>
          <w:rFonts w:asciiTheme="minorBidi" w:hAnsiTheme="minorBidi"/>
          <w:color w:val="000000" w:themeColor="text1"/>
          <w:sz w:val="22"/>
          <w:szCs w:val="28"/>
        </w:rPr>
        <w:t xml:space="preserve">| </w:t>
      </w:r>
      <w:r w:rsidRPr="000D71B6">
        <w:rPr>
          <w:rFonts w:ascii="Segoe UI Emoji" w:hAnsi="Segoe UI Emoji" w:cs="Segoe UI Emoji"/>
          <w:color w:val="000000" w:themeColor="text1"/>
          <w:sz w:val="22"/>
          <w:szCs w:val="28"/>
        </w:rPr>
        <w:t>🔗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t xml:space="preserve"> </w:t>
      </w:r>
      <w:hyperlink r:id="rId8" w:history="1">
        <w:r w:rsidRPr="000D71B6">
          <w:rPr>
            <w:rStyle w:val="Hyperlink"/>
            <w:rFonts w:asciiTheme="minorBidi" w:hAnsiTheme="minorBidi"/>
            <w:color w:val="000000" w:themeColor="text1"/>
            <w:sz w:val="22"/>
            <w:szCs w:val="28"/>
          </w:rPr>
          <w:t>LinkedIn</w:t>
        </w:r>
      </w:hyperlink>
    </w:p>
    <w:p w14:paraId="79F3A3CB" w14:textId="77777777" w:rsidR="00A41B19" w:rsidRPr="000D71B6" w:rsidRDefault="00000000" w:rsidP="000D71B6">
      <w:pPr>
        <w:pStyle w:val="21"/>
        <w:ind w:left="851" w:right="20"/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</w:pPr>
      <w:r w:rsidRPr="000D71B6"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  <w:t>Career Objective</w:t>
      </w:r>
    </w:p>
    <w:p w14:paraId="12DF8A86" w14:textId="77777777" w:rsidR="00A41B19" w:rsidRPr="000D71B6" w:rsidRDefault="00000000" w:rsidP="000D71B6">
      <w:pPr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color w:val="000000" w:themeColor="text1"/>
          <w:sz w:val="22"/>
          <w:szCs w:val="28"/>
        </w:rPr>
        <w:t>A software developer and automation specialist with extensive experience in developing custom solutions and enhancing existing systems. Seeking to lead innovative technological developments while creating added value and improving organizational processes.</w:t>
      </w:r>
    </w:p>
    <w:p w14:paraId="49029B75" w14:textId="787F5D70" w:rsidR="00EC32D1" w:rsidRPr="000D71B6" w:rsidRDefault="00000000" w:rsidP="000D71B6">
      <w:pPr>
        <w:pStyle w:val="21"/>
        <w:ind w:left="851" w:right="20"/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</w:pPr>
      <w:r w:rsidRPr="000D71B6"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  <w:t>Professional Experience</w:t>
      </w:r>
      <w:r w:rsidR="00EC32D1" w:rsidRPr="000D71B6"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  <w:br/>
      </w:r>
      <w:r w:rsidR="00EC32D1" w:rsidRPr="000D71B6"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  <w:br/>
      </w:r>
      <w:r w:rsidRPr="000D71B6">
        <w:rPr>
          <w:rFonts w:asciiTheme="minorBidi" w:hAnsiTheme="minorBidi" w:cstheme="minorBidi"/>
          <w:color w:val="000000" w:themeColor="text1"/>
          <w:sz w:val="22"/>
          <w:szCs w:val="22"/>
        </w:rPr>
        <w:t>VP Digital &amp; Development, Eliana Diamonds</w:t>
      </w:r>
      <w:r w:rsidR="00ED4B8F" w:rsidRPr="000D71B6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| </w:t>
      </w:r>
      <w:r w:rsidRPr="000D71B6">
        <w:rPr>
          <w:rFonts w:asciiTheme="minorBidi" w:hAnsiTheme="minorBidi" w:cstheme="minorBidi"/>
          <w:b w:val="0"/>
          <w:bCs w:val="0"/>
          <w:i/>
          <w:iCs/>
          <w:color w:val="000000" w:themeColor="text1"/>
          <w:sz w:val="22"/>
          <w:szCs w:val="22"/>
        </w:rPr>
        <w:t xml:space="preserve">2023 </w:t>
      </w:r>
      <w:r w:rsidR="00ED4B8F" w:rsidRPr="000D71B6">
        <w:rPr>
          <w:rFonts w:asciiTheme="minorBidi" w:hAnsiTheme="minorBidi" w:cstheme="minorBidi"/>
          <w:b w:val="0"/>
          <w:bCs w:val="0"/>
          <w:i/>
          <w:iCs/>
          <w:color w:val="000000" w:themeColor="text1"/>
          <w:sz w:val="22"/>
          <w:szCs w:val="22"/>
        </w:rPr>
        <w:t>–</w:t>
      </w:r>
      <w:r w:rsidRPr="000D71B6">
        <w:rPr>
          <w:rFonts w:asciiTheme="minorBidi" w:hAnsiTheme="minorBidi" w:cstheme="minorBidi"/>
          <w:b w:val="0"/>
          <w:bCs w:val="0"/>
          <w:i/>
          <w:iCs/>
          <w:color w:val="000000" w:themeColor="text1"/>
          <w:sz w:val="22"/>
          <w:szCs w:val="22"/>
        </w:rPr>
        <w:t xml:space="preserve"> Present</w:t>
      </w:r>
    </w:p>
    <w:p w14:paraId="7DDA7B1D" w14:textId="51C05ED4" w:rsidR="00BA4419" w:rsidRPr="000D71B6" w:rsidRDefault="00BA4419" w:rsidP="000D71B6">
      <w:pPr>
        <w:pStyle w:val="ae"/>
        <w:numPr>
          <w:ilvl w:val="0"/>
          <w:numId w:val="14"/>
        </w:numPr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color w:val="000000" w:themeColor="text1"/>
          <w:sz w:val="22"/>
          <w:szCs w:val="28"/>
        </w:rPr>
        <w:t>Managed digital systems and software development for business needs, enhancing internal and external organizational processes.</w:t>
      </w:r>
    </w:p>
    <w:p w14:paraId="3ECFB633" w14:textId="5C319F3A" w:rsidR="00EC32D1" w:rsidRPr="000D71B6" w:rsidRDefault="00BA4419" w:rsidP="000D71B6">
      <w:pPr>
        <w:pStyle w:val="ae"/>
        <w:numPr>
          <w:ilvl w:val="0"/>
          <w:numId w:val="14"/>
        </w:numPr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color w:val="000000" w:themeColor="text1"/>
          <w:sz w:val="22"/>
          <w:szCs w:val="28"/>
        </w:rPr>
        <w:t>Implemented innovative technological solutions, optimized existing systems, and added new capabilities.</w:t>
      </w:r>
    </w:p>
    <w:p w14:paraId="5E1F9B9C" w14:textId="77777777" w:rsidR="00BA4419" w:rsidRPr="000D71B6" w:rsidRDefault="00000000" w:rsidP="000D71B6">
      <w:pPr>
        <w:pStyle w:val="ae"/>
        <w:numPr>
          <w:ilvl w:val="0"/>
          <w:numId w:val="14"/>
        </w:numPr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color w:val="000000" w:themeColor="text1"/>
          <w:sz w:val="22"/>
          <w:szCs w:val="28"/>
        </w:rPr>
        <w:t>Developed and managed e-commerce websites, improving user experience and reducing load times.</w:t>
      </w:r>
    </w:p>
    <w:p w14:paraId="1047F288" w14:textId="312247A3" w:rsidR="00A41B19" w:rsidRPr="000D71B6" w:rsidRDefault="00BA4419" w:rsidP="000D71B6">
      <w:pPr>
        <w:pStyle w:val="ae"/>
        <w:numPr>
          <w:ilvl w:val="0"/>
          <w:numId w:val="14"/>
        </w:numPr>
        <w:spacing w:after="0"/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color w:val="000000" w:themeColor="text1"/>
          <w:sz w:val="22"/>
          <w:szCs w:val="28"/>
        </w:rPr>
        <w:t>Improved digital campaign management, significantly increasing exposure and customer engagement.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br/>
      </w:r>
      <w:r w:rsidR="000D71B6">
        <w:rPr>
          <w:rFonts w:asciiTheme="minorBidi" w:hAnsiTheme="minorBidi"/>
          <w:color w:val="000000" w:themeColor="text1"/>
          <w:sz w:val="22"/>
          <w:szCs w:val="28"/>
        </w:rPr>
        <w:br/>
      </w:r>
      <w:r w:rsidR="00000000" w:rsidRPr="002B2623">
        <w:rPr>
          <w:rFonts w:asciiTheme="minorBidi" w:hAnsiTheme="minorBidi"/>
          <w:b/>
          <w:bCs/>
          <w:color w:val="000000" w:themeColor="text1"/>
          <w:sz w:val="22"/>
          <w:szCs w:val="28"/>
        </w:rPr>
        <w:t>Freelance Software Developer</w:t>
      </w:r>
      <w:r w:rsidR="00ED4B8F" w:rsidRPr="002B2623">
        <w:rPr>
          <w:rFonts w:asciiTheme="minorBidi" w:hAnsiTheme="minorBidi"/>
          <w:b/>
          <w:bCs/>
          <w:color w:val="000000" w:themeColor="text1"/>
          <w:sz w:val="22"/>
          <w:szCs w:val="28"/>
        </w:rPr>
        <w:t xml:space="preserve"> |</w:t>
      </w:r>
      <w:r w:rsidR="00ED4B8F" w:rsidRPr="000D71B6">
        <w:rPr>
          <w:rFonts w:asciiTheme="minorBidi" w:hAnsiTheme="minorBidi"/>
          <w:color w:val="000000" w:themeColor="text1"/>
          <w:sz w:val="22"/>
          <w:szCs w:val="28"/>
        </w:rPr>
        <w:t xml:space="preserve"> </w:t>
      </w:r>
      <w:r w:rsidR="00000000"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 xml:space="preserve">2021 </w:t>
      </w:r>
      <w:r w:rsidR="00EC32D1"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>–</w:t>
      </w:r>
      <w:r w:rsidR="00000000"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 xml:space="preserve"> Present</w:t>
      </w:r>
    </w:p>
    <w:p w14:paraId="7AB87EA3" w14:textId="77777777" w:rsidR="00BA4419" w:rsidRPr="000D71B6" w:rsidRDefault="00000000" w:rsidP="000D71B6">
      <w:pPr>
        <w:pStyle w:val="ae"/>
        <w:numPr>
          <w:ilvl w:val="0"/>
          <w:numId w:val="14"/>
        </w:numPr>
        <w:ind w:left="851" w:right="20" w:hanging="426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color w:val="000000" w:themeColor="text1"/>
          <w:sz w:val="22"/>
          <w:szCs w:val="28"/>
        </w:rPr>
        <w:t>Developed websites for businesses, including custom adjustments and performance improvements.</w:t>
      </w:r>
    </w:p>
    <w:p w14:paraId="33301390" w14:textId="3FF6D0E4" w:rsidR="00A41B19" w:rsidRPr="000D71B6" w:rsidRDefault="00000000" w:rsidP="000D71B6">
      <w:pPr>
        <w:pStyle w:val="ae"/>
        <w:numPr>
          <w:ilvl w:val="0"/>
          <w:numId w:val="14"/>
        </w:numPr>
        <w:ind w:left="851" w:right="20" w:hanging="426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color w:val="000000" w:themeColor="text1"/>
          <w:sz w:val="22"/>
          <w:szCs w:val="28"/>
        </w:rPr>
        <w:t>Implemented tailored solutions, reducing workloads and enhancing user experience in existing systems.</w:t>
      </w:r>
    </w:p>
    <w:p w14:paraId="5CB8850C" w14:textId="77777777" w:rsidR="00A41B19" w:rsidRPr="000D71B6" w:rsidRDefault="00000000" w:rsidP="000D71B6">
      <w:pPr>
        <w:pStyle w:val="21"/>
        <w:ind w:left="851" w:right="20"/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</w:pPr>
      <w:r w:rsidRPr="000D71B6"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  <w:t>Key Skills</w:t>
      </w:r>
    </w:p>
    <w:p w14:paraId="6E07C77F" w14:textId="34553507" w:rsidR="00EC32D1" w:rsidRPr="000D71B6" w:rsidRDefault="00EC32D1" w:rsidP="000D71B6">
      <w:pPr>
        <w:pStyle w:val="ae"/>
        <w:numPr>
          <w:ilvl w:val="0"/>
          <w:numId w:val="14"/>
        </w:numPr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b/>
          <w:bCs/>
          <w:color w:val="000000" w:themeColor="text1"/>
          <w:sz w:val="22"/>
          <w:szCs w:val="28"/>
        </w:rPr>
        <w:t>Advanced Inventory Management Systems</w:t>
      </w:r>
      <w:r w:rsidR="002B2623" w:rsidRPr="002B2623">
        <w:rPr>
          <w:rFonts w:asciiTheme="minorBidi" w:hAnsiTheme="minorBidi"/>
          <w:b/>
          <w:bCs/>
          <w:color w:val="000000" w:themeColor="text1"/>
          <w:sz w:val="22"/>
          <w:szCs w:val="28"/>
        </w:rPr>
        <w:t>:</w:t>
      </w:r>
      <w:r w:rsidR="002B2623">
        <w:rPr>
          <w:rFonts w:asciiTheme="minorBidi" w:hAnsiTheme="minorBidi"/>
          <w:color w:val="000000" w:themeColor="text1"/>
          <w:sz w:val="22"/>
          <w:szCs w:val="28"/>
        </w:rPr>
        <w:t xml:space="preserve"> 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t>Barcode scanning, automatic updates, and real-time tracking.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br/>
      </w:r>
      <w:r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>Technologies used: JavaScript, Node.js, Express, MongoDB, Handlebars, CSS, Bootstrap.</w:t>
      </w:r>
    </w:p>
    <w:p w14:paraId="3B7D487A" w14:textId="4167DA05" w:rsidR="00EC32D1" w:rsidRPr="000D71B6" w:rsidRDefault="00EC32D1" w:rsidP="000D71B6">
      <w:pPr>
        <w:pStyle w:val="ae"/>
        <w:numPr>
          <w:ilvl w:val="0"/>
          <w:numId w:val="14"/>
        </w:numPr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b/>
          <w:bCs/>
          <w:color w:val="000000" w:themeColor="text1"/>
          <w:sz w:val="22"/>
          <w:szCs w:val="28"/>
        </w:rPr>
        <w:t>Automation and Productivity Enhancement</w:t>
      </w:r>
      <w:r w:rsidRPr="002B2623">
        <w:rPr>
          <w:rFonts w:asciiTheme="minorBidi" w:hAnsiTheme="minorBidi"/>
          <w:b/>
          <w:bCs/>
          <w:color w:val="000000" w:themeColor="text1"/>
          <w:sz w:val="22"/>
          <w:szCs w:val="28"/>
        </w:rPr>
        <w:t>: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t xml:space="preserve"> Developed tools for screen color detection and interaction.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br/>
      </w:r>
      <w:r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 xml:space="preserve">Technologies used: Python, </w:t>
      </w:r>
      <w:proofErr w:type="spellStart"/>
      <w:r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>Tkinter</w:t>
      </w:r>
      <w:proofErr w:type="spellEnd"/>
      <w:r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 xml:space="preserve">, </w:t>
      </w:r>
      <w:proofErr w:type="spellStart"/>
      <w:r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>PyAutoGUI</w:t>
      </w:r>
      <w:proofErr w:type="spellEnd"/>
      <w:r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>, Win32 API.</w:t>
      </w:r>
    </w:p>
    <w:p w14:paraId="5052352E" w14:textId="4823BEB1" w:rsidR="00EC32D1" w:rsidRPr="000D71B6" w:rsidRDefault="00EC32D1" w:rsidP="000D71B6">
      <w:pPr>
        <w:pStyle w:val="ae"/>
        <w:numPr>
          <w:ilvl w:val="0"/>
          <w:numId w:val="14"/>
        </w:numPr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b/>
          <w:bCs/>
          <w:color w:val="000000" w:themeColor="text1"/>
          <w:sz w:val="22"/>
          <w:szCs w:val="28"/>
        </w:rPr>
        <w:t>Improved Netflix User Experience</w:t>
      </w:r>
      <w:r w:rsidRPr="002B2623">
        <w:rPr>
          <w:rFonts w:asciiTheme="minorBidi" w:hAnsiTheme="minorBidi"/>
          <w:b/>
          <w:bCs/>
          <w:color w:val="000000" w:themeColor="text1"/>
          <w:sz w:val="22"/>
          <w:szCs w:val="28"/>
        </w:rPr>
        <w:t>: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t xml:space="preserve"> Created an automatic tool for skipping intros.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br/>
      </w:r>
      <w:r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>Technologies used: JavaScript, DOM Manipulation.</w:t>
      </w:r>
    </w:p>
    <w:p w14:paraId="7CCEFCC6" w14:textId="1E577414" w:rsidR="00EC32D1" w:rsidRPr="000D71B6" w:rsidRDefault="00EC32D1" w:rsidP="000D71B6">
      <w:pPr>
        <w:pStyle w:val="ae"/>
        <w:numPr>
          <w:ilvl w:val="0"/>
          <w:numId w:val="14"/>
        </w:numPr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b/>
          <w:bCs/>
          <w:color w:val="000000" w:themeColor="text1"/>
          <w:sz w:val="22"/>
          <w:szCs w:val="28"/>
        </w:rPr>
        <w:t>File Management Optimization</w:t>
      </w:r>
      <w:r w:rsidRPr="002B2623">
        <w:rPr>
          <w:rFonts w:asciiTheme="minorBidi" w:hAnsiTheme="minorBidi"/>
          <w:b/>
          <w:bCs/>
          <w:color w:val="000000" w:themeColor="text1"/>
          <w:sz w:val="22"/>
          <w:szCs w:val="28"/>
        </w:rPr>
        <w:t>: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t xml:space="preserve"> Python script for renaming folders with prefixes and numbers, including EXE conversion.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br/>
      </w:r>
      <w:r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 xml:space="preserve">Technologies used: Python, OS Module, </w:t>
      </w:r>
      <w:proofErr w:type="spellStart"/>
      <w:r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>PyInstaller</w:t>
      </w:r>
      <w:proofErr w:type="spellEnd"/>
      <w:r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>.</w:t>
      </w:r>
    </w:p>
    <w:p w14:paraId="2BC43AAE" w14:textId="1C0CECB3" w:rsidR="00EC32D1" w:rsidRPr="000D71B6" w:rsidRDefault="00EC32D1" w:rsidP="000D71B6">
      <w:pPr>
        <w:pStyle w:val="ae"/>
        <w:numPr>
          <w:ilvl w:val="0"/>
          <w:numId w:val="14"/>
        </w:numPr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b/>
          <w:bCs/>
          <w:color w:val="000000" w:themeColor="text1"/>
          <w:sz w:val="22"/>
          <w:szCs w:val="28"/>
        </w:rPr>
        <w:t>2D Game Developmen</w:t>
      </w:r>
      <w:r w:rsidRPr="002B2623">
        <w:rPr>
          <w:rFonts w:asciiTheme="minorBidi" w:hAnsiTheme="minorBidi"/>
          <w:b/>
          <w:bCs/>
          <w:color w:val="000000" w:themeColor="text1"/>
          <w:sz w:val="22"/>
          <w:szCs w:val="28"/>
        </w:rPr>
        <w:t>t: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t xml:space="preserve"> Developed a mobile survival game with character enhancements.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br/>
      </w:r>
      <w:r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>Technologies used: Unity, C#, Mobile UI Design, 2D Graphics.</w:t>
      </w:r>
    </w:p>
    <w:p w14:paraId="220BFDB4" w14:textId="36E142CE" w:rsidR="00EC32D1" w:rsidRPr="000D71B6" w:rsidRDefault="00EC32D1" w:rsidP="000D71B6">
      <w:pPr>
        <w:pStyle w:val="ae"/>
        <w:numPr>
          <w:ilvl w:val="0"/>
          <w:numId w:val="14"/>
        </w:numPr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b/>
          <w:bCs/>
          <w:color w:val="000000" w:themeColor="text1"/>
          <w:sz w:val="22"/>
          <w:szCs w:val="28"/>
        </w:rPr>
        <w:t>Animal Adoption Platform</w:t>
      </w:r>
      <w:r w:rsidRPr="002B2623">
        <w:rPr>
          <w:rFonts w:asciiTheme="minorBidi" w:hAnsiTheme="minorBidi"/>
          <w:b/>
          <w:bCs/>
          <w:color w:val="000000" w:themeColor="text1"/>
          <w:sz w:val="22"/>
          <w:szCs w:val="28"/>
        </w:rPr>
        <w:t>: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t xml:space="preserve"> Online system for securely connecting adopters with pets.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br/>
      </w:r>
      <w:r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>Technologies used: JavaScript, React.js, Node.js, MongoDB, CSS, Bootstrap.</w:t>
      </w:r>
    </w:p>
    <w:p w14:paraId="4110A9B9" w14:textId="1723A8B9" w:rsidR="00EC32D1" w:rsidRPr="000D71B6" w:rsidRDefault="00EC32D1" w:rsidP="000D71B6">
      <w:pPr>
        <w:pStyle w:val="ae"/>
        <w:numPr>
          <w:ilvl w:val="0"/>
          <w:numId w:val="14"/>
        </w:numPr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color w:val="000000" w:themeColor="text1"/>
          <w:sz w:val="22"/>
          <w:szCs w:val="28"/>
        </w:rPr>
        <w:t xml:space="preserve"> </w:t>
      </w:r>
      <w:r w:rsidRPr="000D71B6">
        <w:rPr>
          <w:rFonts w:asciiTheme="minorBidi" w:hAnsiTheme="minorBidi"/>
          <w:b/>
          <w:bCs/>
          <w:color w:val="000000" w:themeColor="text1"/>
          <w:sz w:val="22"/>
          <w:szCs w:val="28"/>
        </w:rPr>
        <w:t>Cybersecurity and Information Securit</w:t>
      </w:r>
      <w:r w:rsidRPr="002B2623">
        <w:rPr>
          <w:rFonts w:asciiTheme="minorBidi" w:hAnsiTheme="minorBidi"/>
          <w:b/>
          <w:bCs/>
          <w:color w:val="000000" w:themeColor="text1"/>
          <w:sz w:val="22"/>
          <w:szCs w:val="28"/>
        </w:rPr>
        <w:t>y: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t xml:space="preserve"> Experienced with tools such as Kali Linux, Wireshark, </w:t>
      </w:r>
      <w:proofErr w:type="spellStart"/>
      <w:r w:rsidRPr="000D71B6">
        <w:rPr>
          <w:rFonts w:asciiTheme="minorBidi" w:hAnsiTheme="minorBidi"/>
          <w:color w:val="000000" w:themeColor="text1"/>
          <w:sz w:val="22"/>
          <w:szCs w:val="28"/>
        </w:rPr>
        <w:t>Aircrack</w:t>
      </w:r>
      <w:proofErr w:type="spellEnd"/>
      <w:r w:rsidRPr="000D71B6">
        <w:rPr>
          <w:rFonts w:asciiTheme="minorBidi" w:hAnsiTheme="minorBidi"/>
          <w:color w:val="000000" w:themeColor="text1"/>
          <w:sz w:val="22"/>
          <w:szCs w:val="28"/>
        </w:rPr>
        <w:t>-ng, Burp Suite, and more.</w:t>
      </w:r>
    </w:p>
    <w:p w14:paraId="374BF50D" w14:textId="056D91BF" w:rsidR="00EC32D1" w:rsidRPr="000D71B6" w:rsidRDefault="00EC32D1" w:rsidP="000D71B6">
      <w:pPr>
        <w:pStyle w:val="ae"/>
        <w:numPr>
          <w:ilvl w:val="0"/>
          <w:numId w:val="14"/>
        </w:numPr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b/>
          <w:bCs/>
          <w:color w:val="000000" w:themeColor="text1"/>
          <w:sz w:val="22"/>
          <w:szCs w:val="28"/>
        </w:rPr>
        <w:t>3D Animation and Modelin</w:t>
      </w:r>
      <w:r w:rsidRPr="002B2623">
        <w:rPr>
          <w:rFonts w:asciiTheme="minorBidi" w:hAnsiTheme="minorBidi"/>
          <w:b/>
          <w:bCs/>
          <w:color w:val="000000" w:themeColor="text1"/>
          <w:sz w:val="22"/>
          <w:szCs w:val="28"/>
        </w:rPr>
        <w:t>g: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t xml:space="preserve"> Self-learned Blender, including modeling, animation, and integration into games.</w:t>
      </w:r>
    </w:p>
    <w:p w14:paraId="42C6241C" w14:textId="77777777" w:rsidR="00402297" w:rsidRPr="000D71B6" w:rsidRDefault="00402297" w:rsidP="000D71B6">
      <w:pPr>
        <w:pStyle w:val="21"/>
        <w:ind w:left="851" w:right="20"/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</w:pPr>
      <w:r w:rsidRPr="000D71B6"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  <w:t>National Service</w:t>
      </w:r>
    </w:p>
    <w:p w14:paraId="08979700" w14:textId="5E720BDD" w:rsidR="00402297" w:rsidRPr="000D71B6" w:rsidRDefault="00402297" w:rsidP="000D71B6">
      <w:pPr>
        <w:ind w:left="851" w:right="20"/>
        <w:rPr>
          <w:rFonts w:asciiTheme="minorBidi" w:hAnsiTheme="minorBidi"/>
          <w:i/>
          <w:iCs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b/>
          <w:bCs/>
          <w:color w:val="000000" w:themeColor="text1"/>
          <w:sz w:val="22"/>
          <w:szCs w:val="28"/>
        </w:rPr>
        <w:t>Fire and Rescue Security Clearance Examin</w:t>
      </w:r>
      <w:r w:rsidRPr="002B2623">
        <w:rPr>
          <w:rFonts w:asciiTheme="minorBidi" w:hAnsiTheme="minorBidi"/>
          <w:b/>
          <w:bCs/>
          <w:color w:val="000000" w:themeColor="text1"/>
          <w:sz w:val="22"/>
          <w:szCs w:val="28"/>
        </w:rPr>
        <w:t>er |</w:t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t xml:space="preserve"> </w:t>
      </w:r>
      <w:r w:rsidRP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t>2017-2019</w:t>
      </w:r>
      <w:r w:rsidR="000D71B6">
        <w:rPr>
          <w:rFonts w:asciiTheme="minorBidi" w:hAnsiTheme="minorBidi"/>
          <w:i/>
          <w:iCs/>
          <w:color w:val="000000" w:themeColor="text1"/>
          <w:sz w:val="22"/>
          <w:szCs w:val="28"/>
        </w:rPr>
        <w:br/>
      </w:r>
      <w:r w:rsidRPr="000D71B6">
        <w:rPr>
          <w:rFonts w:asciiTheme="minorBidi" w:hAnsiTheme="minorBidi"/>
          <w:color w:val="000000" w:themeColor="text1"/>
          <w:sz w:val="22"/>
          <w:szCs w:val="28"/>
        </w:rPr>
        <w:t>Criminal background check for security service candidates.</w:t>
      </w:r>
    </w:p>
    <w:p w14:paraId="679353D3" w14:textId="20BDC2C3" w:rsidR="00A41B19" w:rsidRPr="000D71B6" w:rsidRDefault="00000000" w:rsidP="000D71B6">
      <w:pPr>
        <w:pStyle w:val="21"/>
        <w:ind w:left="851" w:right="20"/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</w:pPr>
      <w:r w:rsidRPr="000D71B6"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  <w:t>Education and Training</w:t>
      </w:r>
    </w:p>
    <w:p w14:paraId="402E3B5E" w14:textId="13C41490" w:rsidR="00A41B19" w:rsidRPr="006F517F" w:rsidRDefault="00000000" w:rsidP="000D71B6">
      <w:pPr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6F517F">
        <w:rPr>
          <w:rFonts w:asciiTheme="minorBidi" w:hAnsiTheme="minorBidi"/>
          <w:color w:val="000000" w:themeColor="text1"/>
          <w:sz w:val="22"/>
          <w:szCs w:val="28"/>
        </w:rPr>
        <w:t xml:space="preserve">- </w:t>
      </w:r>
      <w:r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>Software Engineering Technician (Cybersecurity Specialization)</w:t>
      </w:r>
      <w:bookmarkStart w:id="0" w:name="_Hlk183896414"/>
      <w:r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 xml:space="preserve"> </w:t>
      </w:r>
      <w:r w:rsidR="006F517F"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>|</w:t>
      </w:r>
      <w:r w:rsidR="006F517F" w:rsidRPr="006F517F">
        <w:rPr>
          <w:rFonts w:asciiTheme="minorBidi" w:hAnsiTheme="minorBidi"/>
          <w:color w:val="000000" w:themeColor="text1"/>
          <w:sz w:val="22"/>
          <w:szCs w:val="28"/>
        </w:rPr>
        <w:t xml:space="preserve"> </w:t>
      </w:r>
      <w:r w:rsidRPr="006F517F">
        <w:rPr>
          <w:rFonts w:asciiTheme="minorBidi" w:hAnsiTheme="minorBidi"/>
          <w:i/>
          <w:iCs/>
          <w:color w:val="000000" w:themeColor="text1"/>
          <w:sz w:val="22"/>
          <w:szCs w:val="28"/>
        </w:rPr>
        <w:t>2020-2023</w:t>
      </w:r>
      <w:bookmarkEnd w:id="0"/>
      <w:r w:rsidR="00402297" w:rsidRPr="006F517F">
        <w:rPr>
          <w:rFonts w:asciiTheme="minorBidi" w:hAnsiTheme="minorBidi"/>
          <w:color w:val="000000" w:themeColor="text1"/>
          <w:sz w:val="22"/>
          <w:szCs w:val="28"/>
        </w:rPr>
        <w:br/>
      </w:r>
      <w:r w:rsidRPr="006F517F">
        <w:rPr>
          <w:rFonts w:asciiTheme="minorBidi" w:hAnsiTheme="minorBidi"/>
          <w:color w:val="000000" w:themeColor="text1"/>
          <w:sz w:val="22"/>
          <w:szCs w:val="28"/>
        </w:rPr>
        <w:t>-</w:t>
      </w:r>
      <w:r w:rsidR="00402297" w:rsidRPr="006F517F">
        <w:rPr>
          <w:rFonts w:asciiTheme="minorBidi" w:hAnsiTheme="minorBidi"/>
          <w:color w:val="000000" w:themeColor="text1"/>
          <w:sz w:val="22"/>
          <w:szCs w:val="28"/>
        </w:rPr>
        <w:t xml:space="preserve"> </w:t>
      </w:r>
      <w:r w:rsidR="00337E10"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 xml:space="preserve">QA </w:t>
      </w:r>
      <w:r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>Course, The College of Management</w:t>
      </w:r>
      <w:r w:rsidR="006F517F"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 xml:space="preserve"> </w:t>
      </w:r>
      <w:r w:rsidR="006F517F"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>|</w:t>
      </w:r>
      <w:r w:rsidRPr="006F517F">
        <w:rPr>
          <w:rFonts w:asciiTheme="minorBidi" w:hAnsiTheme="minorBidi"/>
          <w:color w:val="000000" w:themeColor="text1"/>
          <w:sz w:val="22"/>
          <w:szCs w:val="28"/>
        </w:rPr>
        <w:t xml:space="preserve"> </w:t>
      </w:r>
      <w:r w:rsidRPr="006F517F">
        <w:rPr>
          <w:rFonts w:asciiTheme="minorBidi" w:hAnsiTheme="minorBidi"/>
          <w:i/>
          <w:iCs/>
          <w:color w:val="000000" w:themeColor="text1"/>
          <w:sz w:val="22"/>
          <w:szCs w:val="28"/>
        </w:rPr>
        <w:t>2019</w:t>
      </w:r>
      <w:r w:rsidR="00402297" w:rsidRPr="006F517F">
        <w:rPr>
          <w:rFonts w:asciiTheme="minorBidi" w:hAnsiTheme="minorBidi"/>
          <w:color w:val="000000" w:themeColor="text1"/>
          <w:sz w:val="22"/>
          <w:szCs w:val="28"/>
        </w:rPr>
        <w:br/>
      </w:r>
      <w:r w:rsidRPr="006F517F">
        <w:rPr>
          <w:rFonts w:asciiTheme="minorBidi" w:hAnsiTheme="minorBidi"/>
          <w:color w:val="000000" w:themeColor="text1"/>
          <w:sz w:val="22"/>
          <w:szCs w:val="28"/>
        </w:rPr>
        <w:t xml:space="preserve">- </w:t>
      </w:r>
      <w:r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 xml:space="preserve">IL </w:t>
      </w:r>
      <w:proofErr w:type="spellStart"/>
      <w:r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>WebSec</w:t>
      </w:r>
      <w:proofErr w:type="spellEnd"/>
      <w:r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 xml:space="preserve"> Information Security Course</w:t>
      </w:r>
      <w:r w:rsidR="006F517F"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 xml:space="preserve"> </w:t>
      </w:r>
      <w:r w:rsidR="006F517F"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>|</w:t>
      </w:r>
      <w:r w:rsidRPr="006F517F">
        <w:rPr>
          <w:rFonts w:asciiTheme="minorBidi" w:hAnsiTheme="minorBidi"/>
          <w:color w:val="000000" w:themeColor="text1"/>
          <w:sz w:val="22"/>
          <w:szCs w:val="28"/>
        </w:rPr>
        <w:t xml:space="preserve"> </w:t>
      </w:r>
      <w:r w:rsidRPr="006F517F">
        <w:rPr>
          <w:rFonts w:asciiTheme="minorBidi" w:hAnsiTheme="minorBidi"/>
          <w:i/>
          <w:iCs/>
          <w:color w:val="000000" w:themeColor="text1"/>
          <w:sz w:val="22"/>
          <w:szCs w:val="28"/>
        </w:rPr>
        <w:t>2022</w:t>
      </w:r>
      <w:r w:rsidR="00402297" w:rsidRPr="006F517F">
        <w:rPr>
          <w:rFonts w:asciiTheme="minorBidi" w:hAnsiTheme="minorBidi"/>
          <w:color w:val="000000" w:themeColor="text1"/>
          <w:sz w:val="22"/>
          <w:szCs w:val="28"/>
        </w:rPr>
        <w:br/>
      </w:r>
      <w:r w:rsidRPr="006F517F">
        <w:rPr>
          <w:rFonts w:asciiTheme="minorBidi" w:hAnsiTheme="minorBidi"/>
          <w:color w:val="000000" w:themeColor="text1"/>
          <w:sz w:val="22"/>
          <w:szCs w:val="28"/>
        </w:rPr>
        <w:t xml:space="preserve">- </w:t>
      </w:r>
      <w:r w:rsidR="00337E10"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>Mobile</w:t>
      </w:r>
      <w:r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 xml:space="preserve"> Technician Course (Level 3-4)</w:t>
      </w:r>
      <w:r w:rsidR="006F517F"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 xml:space="preserve"> </w:t>
      </w:r>
      <w:r w:rsidR="006F517F" w:rsidRPr="006F517F">
        <w:rPr>
          <w:rFonts w:asciiTheme="minorBidi" w:hAnsiTheme="minorBidi"/>
          <w:b/>
          <w:bCs/>
          <w:color w:val="000000" w:themeColor="text1"/>
          <w:sz w:val="22"/>
          <w:szCs w:val="28"/>
        </w:rPr>
        <w:t>|</w:t>
      </w:r>
      <w:r w:rsidR="006F517F" w:rsidRPr="006F517F">
        <w:rPr>
          <w:rFonts w:asciiTheme="minorBidi" w:hAnsiTheme="minorBidi"/>
          <w:color w:val="000000" w:themeColor="text1"/>
          <w:sz w:val="22"/>
          <w:szCs w:val="28"/>
        </w:rPr>
        <w:t xml:space="preserve"> </w:t>
      </w:r>
      <w:r w:rsidRPr="006F517F">
        <w:rPr>
          <w:rFonts w:asciiTheme="minorBidi" w:hAnsiTheme="minorBidi"/>
          <w:i/>
          <w:iCs/>
          <w:color w:val="000000" w:themeColor="text1"/>
          <w:sz w:val="22"/>
          <w:szCs w:val="28"/>
        </w:rPr>
        <w:t>2017</w:t>
      </w:r>
    </w:p>
    <w:p w14:paraId="48A8503A" w14:textId="77777777" w:rsidR="00A41B19" w:rsidRPr="000D71B6" w:rsidRDefault="00000000" w:rsidP="000D71B6">
      <w:pPr>
        <w:pStyle w:val="21"/>
        <w:ind w:left="851" w:right="20"/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</w:pPr>
      <w:r w:rsidRPr="000D71B6">
        <w:rPr>
          <w:rFonts w:asciiTheme="minorBidi" w:hAnsiTheme="minorBidi" w:cstheme="minorBidi"/>
          <w:color w:val="000000" w:themeColor="text1"/>
          <w:sz w:val="24"/>
          <w:szCs w:val="24"/>
          <w:u w:val="single"/>
        </w:rPr>
        <w:t>Languages</w:t>
      </w:r>
    </w:p>
    <w:p w14:paraId="7C1A9B0E" w14:textId="77777777" w:rsidR="00A41B19" w:rsidRPr="000D71B6" w:rsidRDefault="00000000" w:rsidP="000D71B6">
      <w:pPr>
        <w:ind w:left="851" w:right="20"/>
        <w:rPr>
          <w:rFonts w:asciiTheme="minorBidi" w:hAnsiTheme="minorBidi"/>
          <w:color w:val="000000" w:themeColor="text1"/>
          <w:sz w:val="22"/>
          <w:szCs w:val="28"/>
        </w:rPr>
      </w:pPr>
      <w:r w:rsidRPr="000D71B6">
        <w:rPr>
          <w:rFonts w:asciiTheme="minorBidi" w:hAnsiTheme="minorBidi"/>
          <w:color w:val="000000" w:themeColor="text1"/>
          <w:sz w:val="22"/>
          <w:szCs w:val="28"/>
        </w:rPr>
        <w:t>Hebrew: Native | English: High proficiency</w:t>
      </w:r>
    </w:p>
    <w:sectPr w:rsidR="00A41B19" w:rsidRPr="000D71B6" w:rsidSect="002B2623">
      <w:pgSz w:w="12240" w:h="15840"/>
      <w:pgMar w:top="284" w:right="191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DB6594"/>
    <w:multiLevelType w:val="hybridMultilevel"/>
    <w:tmpl w:val="60926010"/>
    <w:lvl w:ilvl="0" w:tplc="646AAF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C66614"/>
    <w:multiLevelType w:val="hybridMultilevel"/>
    <w:tmpl w:val="0A188230"/>
    <w:lvl w:ilvl="0" w:tplc="646AAF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619D1"/>
    <w:multiLevelType w:val="hybridMultilevel"/>
    <w:tmpl w:val="4F9C8546"/>
    <w:lvl w:ilvl="0" w:tplc="646AAFD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936328"/>
    <w:multiLevelType w:val="hybridMultilevel"/>
    <w:tmpl w:val="A2B68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8B7800"/>
    <w:multiLevelType w:val="hybridMultilevel"/>
    <w:tmpl w:val="C4E0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F0E67"/>
    <w:multiLevelType w:val="hybridMultilevel"/>
    <w:tmpl w:val="52CA8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2516379">
    <w:abstractNumId w:val="8"/>
  </w:num>
  <w:num w:numId="2" w16cid:durableId="2120486924">
    <w:abstractNumId w:val="6"/>
  </w:num>
  <w:num w:numId="3" w16cid:durableId="798954417">
    <w:abstractNumId w:val="5"/>
  </w:num>
  <w:num w:numId="4" w16cid:durableId="1667201311">
    <w:abstractNumId w:val="4"/>
  </w:num>
  <w:num w:numId="5" w16cid:durableId="580256199">
    <w:abstractNumId w:val="7"/>
  </w:num>
  <w:num w:numId="6" w16cid:durableId="231544846">
    <w:abstractNumId w:val="3"/>
  </w:num>
  <w:num w:numId="7" w16cid:durableId="1230771645">
    <w:abstractNumId w:val="2"/>
  </w:num>
  <w:num w:numId="8" w16cid:durableId="2134785377">
    <w:abstractNumId w:val="1"/>
  </w:num>
  <w:num w:numId="9" w16cid:durableId="461656234">
    <w:abstractNumId w:val="0"/>
  </w:num>
  <w:num w:numId="10" w16cid:durableId="880557405">
    <w:abstractNumId w:val="13"/>
  </w:num>
  <w:num w:numId="11" w16cid:durableId="1592471132">
    <w:abstractNumId w:val="10"/>
  </w:num>
  <w:num w:numId="12" w16cid:durableId="666859622">
    <w:abstractNumId w:val="11"/>
  </w:num>
  <w:num w:numId="13" w16cid:durableId="508835364">
    <w:abstractNumId w:val="12"/>
  </w:num>
  <w:num w:numId="14" w16cid:durableId="90203608">
    <w:abstractNumId w:val="14"/>
  </w:num>
  <w:num w:numId="15" w16cid:durableId="20852969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1B6"/>
    <w:rsid w:val="0015074B"/>
    <w:rsid w:val="0029639D"/>
    <w:rsid w:val="002B2623"/>
    <w:rsid w:val="00326F90"/>
    <w:rsid w:val="00337E10"/>
    <w:rsid w:val="00402297"/>
    <w:rsid w:val="006F517F"/>
    <w:rsid w:val="009B53BB"/>
    <w:rsid w:val="009F03E7"/>
    <w:rsid w:val="00A41B19"/>
    <w:rsid w:val="00AA1D8D"/>
    <w:rsid w:val="00B034F7"/>
    <w:rsid w:val="00B47730"/>
    <w:rsid w:val="00BA4419"/>
    <w:rsid w:val="00CB0664"/>
    <w:rsid w:val="00EC32D1"/>
    <w:rsid w:val="00ED4B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A0698"/>
  <w14:defaultImageDpi w14:val="300"/>
  <w15:docId w15:val="{C16EC685-FF0F-4545-8570-DC2A1563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sz w:val="1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2"/>
    <w:uiPriority w:val="99"/>
    <w:unhideWhenUsed/>
    <w:rsid w:val="00337E10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337E10"/>
    <w:rPr>
      <w:color w:val="605E5C"/>
      <w:shd w:val="clear" w:color="auto" w:fill="E1DFDD"/>
    </w:rPr>
  </w:style>
  <w:style w:type="paragraph" w:styleId="NormalWeb">
    <w:name w:val="Normal (Web)"/>
    <w:basedOn w:val="a1"/>
    <w:uiPriority w:val="99"/>
    <w:semiHidden/>
    <w:unhideWhenUsed/>
    <w:rsid w:val="00EC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niv-logi-461905232" TargetMode="External"/><Relationship Id="rId3" Type="http://schemas.openxmlformats.org/officeDocument/2006/relationships/styles" Target="styles.xml"/><Relationship Id="rId7" Type="http://schemas.openxmlformats.org/officeDocument/2006/relationships/hyperlink" Target="https://yanivlogi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nivlog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483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yaniv</cp:lastModifiedBy>
  <cp:revision>3</cp:revision>
  <dcterms:created xsi:type="dcterms:W3CDTF">2024-11-30T19:27:00Z</dcterms:created>
  <dcterms:modified xsi:type="dcterms:W3CDTF">2024-11-30T21:13:00Z</dcterms:modified>
  <cp:category/>
</cp:coreProperties>
</file>